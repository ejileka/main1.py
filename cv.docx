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4B28C" w14:textId="77777777" w:rsidR="002A26F5" w:rsidRDefault="009372EE">
      <w:r>
        <w:rPr>
          <w:noProof/>
        </w:rPr>
        <w:drawing>
          <wp:inline distT="0" distB="0" distL="0" distR="0" wp14:anchorId="1475F662" wp14:editId="7D28BF75">
            <wp:extent cx="1438083" cy="133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625" cy="13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6479" w14:textId="77777777" w:rsidR="002A26F5" w:rsidRDefault="009372EE">
      <w:r>
        <w:t>Rex | 0834226561 | reorec20@gmail.com</w:t>
      </w:r>
    </w:p>
    <w:p w14:paraId="24F557F7" w14:textId="77777777" w:rsidR="002A26F5" w:rsidRDefault="009372EE">
      <w:pPr>
        <w:pStyle w:val="Heading1"/>
      </w:pPr>
      <w:r>
        <w:t>About me</w:t>
      </w:r>
    </w:p>
    <w:p w14:paraId="733C68AF" w14:textId="77777777" w:rsidR="002A26F5" w:rsidRDefault="009372EE">
      <w:r>
        <w:t>I love coding</w:t>
      </w:r>
    </w:p>
    <w:p w14:paraId="6F88E620" w14:textId="77777777" w:rsidR="002A26F5" w:rsidRDefault="009372EE">
      <w:pPr>
        <w:pStyle w:val="Heading1"/>
      </w:pPr>
      <w:r>
        <w:t xml:space="preserve">Work Experience </w:t>
      </w:r>
    </w:p>
    <w:p w14:paraId="71F150D5" w14:textId="77777777" w:rsidR="002A26F5" w:rsidRDefault="009372EE">
      <w:r>
        <w:rPr>
          <w:b/>
        </w:rPr>
        <w:t xml:space="preserve">ICDL </w:t>
      </w:r>
      <w:r>
        <w:rPr>
          <w:i/>
        </w:rPr>
        <w:t>2016_2017</w:t>
      </w:r>
      <w:r>
        <w:rPr>
          <w:i/>
        </w:rPr>
        <w:br/>
      </w:r>
      <w:r>
        <w:t>Progress</w:t>
      </w:r>
    </w:p>
    <w:p w14:paraId="51B6FB48" w14:textId="77777777" w:rsidR="002A26F5" w:rsidRDefault="009372EE">
      <w:r>
        <w:rPr>
          <w:b/>
        </w:rPr>
        <w:t xml:space="preserve">icdl </w:t>
      </w:r>
      <w:r>
        <w:rPr>
          <w:i/>
        </w:rPr>
        <w:t>20172019_2019</w:t>
      </w:r>
      <w:r>
        <w:rPr>
          <w:i/>
        </w:rPr>
        <w:br/>
      </w:r>
      <w:r>
        <w:t>Basic</w:t>
      </w:r>
    </w:p>
    <w:p w14:paraId="73D2D564" w14:textId="77777777" w:rsidR="002A26F5" w:rsidRDefault="009372EE">
      <w:r>
        <w:rPr>
          <w:b/>
        </w:rPr>
        <w:t xml:space="preserve">icdl </w:t>
      </w:r>
      <w:r>
        <w:rPr>
          <w:i/>
        </w:rPr>
        <w:t>2019_2020</w:t>
      </w:r>
      <w:r>
        <w:rPr>
          <w:i/>
        </w:rPr>
        <w:br/>
      </w:r>
      <w:r>
        <w:t>Advanced</w:t>
      </w:r>
    </w:p>
    <w:p w14:paraId="7A514E2B" w14:textId="77777777" w:rsidR="002A26F5" w:rsidRDefault="009372EE">
      <w:pPr>
        <w:pStyle w:val="Heading1"/>
      </w:pPr>
      <w:r>
        <w:t>Skills</w:t>
      </w:r>
    </w:p>
    <w:p w14:paraId="1C30B6BE" w14:textId="77777777" w:rsidR="002A26F5" w:rsidRDefault="009372EE">
      <w:pPr>
        <w:pStyle w:val="ListBullet"/>
      </w:pPr>
      <w:r>
        <w:t>Python</w:t>
      </w:r>
    </w:p>
    <w:p w14:paraId="13DF58E3" w14:textId="77777777" w:rsidR="002A26F5" w:rsidRDefault="009372EE">
      <w:pPr>
        <w:pStyle w:val="ListBullet"/>
      </w:pPr>
      <w:r>
        <w:t>python Basic</w:t>
      </w:r>
    </w:p>
    <w:p w14:paraId="7A61C957" w14:textId="77777777" w:rsidR="002A26F5" w:rsidRDefault="009372EE">
      <w:pPr>
        <w:pStyle w:val="ListBullet"/>
      </w:pPr>
      <w:r>
        <w:t>Coding</w:t>
      </w:r>
    </w:p>
    <w:sectPr w:rsidR="002A26F5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A8FE8" w14:textId="77777777" w:rsidR="009372EE" w:rsidRDefault="009372EE">
      <w:pPr>
        <w:spacing w:after="0" w:line="240" w:lineRule="auto"/>
      </w:pPr>
      <w:r>
        <w:separator/>
      </w:r>
    </w:p>
  </w:endnote>
  <w:endnote w:type="continuationSeparator" w:id="0">
    <w:p w14:paraId="53EF8330" w14:textId="77777777" w:rsidR="009372EE" w:rsidRDefault="0093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4F36" w14:textId="77777777" w:rsidR="002A26F5" w:rsidRDefault="009372EE">
    <w:pPr>
      <w:pStyle w:val="Footer"/>
    </w:pPr>
    <w:r>
      <w:t xml:space="preserve">CV generated using Rex_code and Intuit </w:t>
    </w:r>
    <w:r>
      <w:t>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24419" w14:textId="77777777" w:rsidR="009372EE" w:rsidRDefault="009372EE">
      <w:pPr>
        <w:spacing w:after="0" w:line="240" w:lineRule="auto"/>
      </w:pPr>
      <w:r>
        <w:separator/>
      </w:r>
    </w:p>
  </w:footnote>
  <w:footnote w:type="continuationSeparator" w:id="0">
    <w:p w14:paraId="0CD91C69" w14:textId="77777777" w:rsidR="009372EE" w:rsidRDefault="00937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6F5"/>
    <w:rsid w:val="00326F90"/>
    <w:rsid w:val="0036750C"/>
    <w:rsid w:val="009372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DF8FB6"/>
  <w14:defaultImageDpi w14:val="300"/>
  <w15:docId w15:val="{96B6EDE3-AD72-4F3D-A5F5-A421AACB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Rex IAM</cp:lastModifiedBy>
  <cp:revision>3</cp:revision>
  <dcterms:created xsi:type="dcterms:W3CDTF">2013-12-23T23:15:00Z</dcterms:created>
  <dcterms:modified xsi:type="dcterms:W3CDTF">2023-04-30T03:38:00Z</dcterms:modified>
  <cp:category/>
</cp:coreProperties>
</file>